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Here is a sample paragraph. </w:t>
      </w:r>
      <w:r>
        <w:rPr>
          <w:b/>
        </w:rPr>
        <w:t xml:space="preserve">This text is bold. </w:t>
      </w:r>
      <w:r>
        <w:rPr>
          <w:i/>
        </w:rPr>
        <w:t xml:space="preserve">This text is italic. </w:t>
      </w:r>
      <w:r>
        <w:rPr>
          <w:rFonts w:ascii="Arial" w:hAnsi="Arial"/>
          <w:sz w:val="28"/>
        </w:rPr>
        <w:t xml:space="preserve">Customized text!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